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B896F" w14:textId="77777777" w:rsidR="00542167" w:rsidRPr="00A825AE" w:rsidRDefault="00000000">
      <w:pPr>
        <w:pStyle w:val="Ttulo"/>
        <w:jc w:val="center"/>
        <w:rPr>
          <w:rFonts w:ascii="Arial" w:hAnsi="Arial" w:cs="Arial"/>
          <w:color w:val="000000" w:themeColor="text1"/>
        </w:rPr>
      </w:pPr>
      <w:r w:rsidRPr="00A825AE">
        <w:rPr>
          <w:rFonts w:ascii="Arial" w:hAnsi="Arial" w:cs="Arial"/>
          <w:color w:val="000000" w:themeColor="text1"/>
        </w:rPr>
        <w:t>UNIVERSIDADE UCEFF</w:t>
      </w:r>
    </w:p>
    <w:p w14:paraId="61843B64" w14:textId="77777777" w:rsidR="00542167" w:rsidRPr="00A825AE" w:rsidRDefault="00000000">
      <w:pPr>
        <w:pStyle w:val="Subttulo"/>
        <w:jc w:val="center"/>
        <w:rPr>
          <w:rFonts w:ascii="Arial" w:hAnsi="Arial" w:cs="Arial"/>
          <w:color w:val="000000" w:themeColor="text1"/>
        </w:rPr>
      </w:pPr>
      <w:r w:rsidRPr="00A825AE">
        <w:rPr>
          <w:rFonts w:ascii="Arial" w:hAnsi="Arial" w:cs="Arial"/>
          <w:color w:val="000000" w:themeColor="text1"/>
        </w:rPr>
        <w:t>Curso de Desenvolvimento de Sistemas</w:t>
      </w:r>
    </w:p>
    <w:p w14:paraId="28E763E4" w14:textId="77777777" w:rsidR="00542167" w:rsidRPr="00A825AE" w:rsidRDefault="00000000">
      <w:pPr>
        <w:pStyle w:val="Ttulo1"/>
        <w:jc w:val="center"/>
        <w:rPr>
          <w:rFonts w:ascii="Arial" w:hAnsi="Arial" w:cs="Arial"/>
          <w:color w:val="000000" w:themeColor="text1"/>
        </w:rPr>
      </w:pPr>
      <w:r w:rsidRPr="00A825AE">
        <w:rPr>
          <w:rFonts w:ascii="Arial" w:hAnsi="Arial" w:cs="Arial"/>
          <w:color w:val="000000" w:themeColor="text1"/>
        </w:rPr>
        <w:br/>
      </w:r>
      <w:r w:rsidRPr="00A825AE">
        <w:rPr>
          <w:rFonts w:ascii="Arial" w:hAnsi="Arial" w:cs="Arial"/>
          <w:color w:val="000000" w:themeColor="text1"/>
        </w:rPr>
        <w:br/>
      </w:r>
      <w:bookmarkStart w:id="0" w:name="_Toc184067652"/>
      <w:r w:rsidRPr="00A825AE">
        <w:rPr>
          <w:rFonts w:ascii="Arial" w:hAnsi="Arial" w:cs="Arial"/>
          <w:color w:val="000000" w:themeColor="text1"/>
        </w:rPr>
        <w:t>PROJETO INTEGRADOR</w:t>
      </w:r>
      <w:bookmarkEnd w:id="0"/>
    </w:p>
    <w:p w14:paraId="4FEFDF45" w14:textId="77777777" w:rsidR="00542167" w:rsidRPr="00A825AE" w:rsidRDefault="00000000">
      <w:pPr>
        <w:pStyle w:val="Ttulo2"/>
        <w:jc w:val="center"/>
        <w:rPr>
          <w:rFonts w:ascii="Arial" w:hAnsi="Arial" w:cs="Arial"/>
          <w:color w:val="000000" w:themeColor="text1"/>
        </w:rPr>
      </w:pPr>
      <w:bookmarkStart w:id="1" w:name="_Toc184067653"/>
      <w:r w:rsidRPr="00A825AE">
        <w:rPr>
          <w:rFonts w:ascii="Arial" w:hAnsi="Arial" w:cs="Arial"/>
          <w:color w:val="000000" w:themeColor="text1"/>
        </w:rPr>
        <w:t>Sistema de Mobilização Comunitária</w:t>
      </w:r>
      <w:bookmarkEnd w:id="1"/>
    </w:p>
    <w:p w14:paraId="405531CF" w14:textId="77777777" w:rsidR="00542167" w:rsidRPr="00A825AE" w:rsidRDefault="00000000">
      <w:pPr>
        <w:jc w:val="center"/>
        <w:rPr>
          <w:rFonts w:ascii="Arial" w:hAnsi="Arial" w:cs="Arial"/>
          <w:color w:val="000000" w:themeColor="text1"/>
        </w:rPr>
      </w:pPr>
      <w:r w:rsidRPr="00A825AE">
        <w:rPr>
          <w:rFonts w:ascii="Arial" w:hAnsi="Arial" w:cs="Arial"/>
          <w:color w:val="000000" w:themeColor="text1"/>
        </w:rPr>
        <w:br/>
      </w:r>
      <w:r w:rsidRPr="00A825AE">
        <w:rPr>
          <w:rFonts w:ascii="Arial" w:hAnsi="Arial" w:cs="Arial"/>
          <w:color w:val="000000" w:themeColor="text1"/>
        </w:rPr>
        <w:br/>
        <w:t>Iuri Felipe da Silva Oliveira</w:t>
      </w:r>
    </w:p>
    <w:p w14:paraId="1A645F82" w14:textId="77777777" w:rsidR="003B60B5" w:rsidRPr="00A825AE" w:rsidRDefault="003B60B5">
      <w:pPr>
        <w:jc w:val="center"/>
        <w:rPr>
          <w:rFonts w:ascii="Arial" w:hAnsi="Arial" w:cs="Arial"/>
          <w:color w:val="000000" w:themeColor="text1"/>
        </w:rPr>
      </w:pPr>
    </w:p>
    <w:p w14:paraId="70507B8D" w14:textId="77777777" w:rsidR="003B60B5" w:rsidRPr="00A825AE" w:rsidRDefault="003B60B5">
      <w:pPr>
        <w:jc w:val="center"/>
        <w:rPr>
          <w:rFonts w:ascii="Arial" w:hAnsi="Arial" w:cs="Arial"/>
          <w:color w:val="000000" w:themeColor="text1"/>
        </w:rPr>
      </w:pPr>
    </w:p>
    <w:p w14:paraId="65C4DECA" w14:textId="77777777" w:rsidR="003B60B5" w:rsidRPr="00A825AE" w:rsidRDefault="003B60B5">
      <w:pPr>
        <w:jc w:val="center"/>
        <w:rPr>
          <w:rFonts w:ascii="Arial" w:hAnsi="Arial" w:cs="Arial"/>
          <w:color w:val="000000" w:themeColor="text1"/>
        </w:rPr>
      </w:pPr>
    </w:p>
    <w:p w14:paraId="448C6DF4" w14:textId="77777777" w:rsidR="003B60B5" w:rsidRPr="00A825AE" w:rsidRDefault="003B60B5">
      <w:pPr>
        <w:jc w:val="center"/>
        <w:rPr>
          <w:rFonts w:ascii="Arial" w:hAnsi="Arial" w:cs="Arial"/>
          <w:color w:val="000000" w:themeColor="text1"/>
        </w:rPr>
      </w:pPr>
    </w:p>
    <w:p w14:paraId="22DFBEFD" w14:textId="77777777" w:rsidR="003B60B5" w:rsidRPr="00A825AE" w:rsidRDefault="003B60B5">
      <w:pPr>
        <w:jc w:val="center"/>
        <w:rPr>
          <w:rFonts w:ascii="Arial" w:hAnsi="Arial" w:cs="Arial"/>
          <w:color w:val="000000" w:themeColor="text1"/>
        </w:rPr>
      </w:pPr>
    </w:p>
    <w:p w14:paraId="549EE90A" w14:textId="77777777" w:rsidR="003B60B5" w:rsidRPr="00A825AE" w:rsidRDefault="003B60B5">
      <w:pPr>
        <w:jc w:val="center"/>
        <w:rPr>
          <w:rFonts w:ascii="Arial" w:hAnsi="Arial" w:cs="Arial"/>
          <w:color w:val="000000" w:themeColor="text1"/>
        </w:rPr>
      </w:pPr>
    </w:p>
    <w:p w14:paraId="2A9FF645" w14:textId="77777777" w:rsidR="003B60B5" w:rsidRPr="00A825AE" w:rsidRDefault="003B60B5">
      <w:pPr>
        <w:jc w:val="center"/>
        <w:rPr>
          <w:rFonts w:ascii="Arial" w:hAnsi="Arial" w:cs="Arial"/>
          <w:color w:val="000000" w:themeColor="text1"/>
        </w:rPr>
      </w:pPr>
    </w:p>
    <w:p w14:paraId="7951E13B" w14:textId="77777777" w:rsidR="003B60B5" w:rsidRPr="00A825AE" w:rsidRDefault="003B60B5">
      <w:pPr>
        <w:jc w:val="center"/>
        <w:rPr>
          <w:rFonts w:ascii="Arial" w:hAnsi="Arial" w:cs="Arial"/>
          <w:color w:val="000000" w:themeColor="text1"/>
        </w:rPr>
      </w:pPr>
    </w:p>
    <w:p w14:paraId="44CF32AB" w14:textId="77777777" w:rsidR="003B60B5" w:rsidRPr="00A825AE" w:rsidRDefault="003B60B5">
      <w:pPr>
        <w:jc w:val="center"/>
        <w:rPr>
          <w:rFonts w:ascii="Arial" w:hAnsi="Arial" w:cs="Arial"/>
          <w:color w:val="000000" w:themeColor="text1"/>
        </w:rPr>
      </w:pPr>
    </w:p>
    <w:p w14:paraId="78A05E38" w14:textId="77777777" w:rsidR="003B60B5" w:rsidRPr="00A825AE" w:rsidRDefault="003B60B5">
      <w:pPr>
        <w:jc w:val="center"/>
        <w:rPr>
          <w:rFonts w:ascii="Arial" w:hAnsi="Arial" w:cs="Arial"/>
          <w:color w:val="000000" w:themeColor="text1"/>
        </w:rPr>
      </w:pPr>
    </w:p>
    <w:p w14:paraId="5C7F09A3" w14:textId="77777777" w:rsidR="003B60B5" w:rsidRPr="00A825AE" w:rsidRDefault="003B60B5">
      <w:pPr>
        <w:jc w:val="center"/>
        <w:rPr>
          <w:rFonts w:ascii="Arial" w:hAnsi="Arial" w:cs="Arial"/>
          <w:color w:val="000000" w:themeColor="text1"/>
        </w:rPr>
      </w:pPr>
    </w:p>
    <w:p w14:paraId="1E709734" w14:textId="77777777" w:rsidR="003B60B5" w:rsidRPr="00A825AE" w:rsidRDefault="003B60B5">
      <w:pPr>
        <w:jc w:val="center"/>
        <w:rPr>
          <w:rFonts w:ascii="Arial" w:hAnsi="Arial" w:cs="Arial"/>
          <w:color w:val="000000" w:themeColor="text1"/>
        </w:rPr>
      </w:pPr>
    </w:p>
    <w:p w14:paraId="2C7E0D2C" w14:textId="77777777" w:rsidR="003B60B5" w:rsidRPr="00A825AE" w:rsidRDefault="003B60B5">
      <w:pPr>
        <w:jc w:val="center"/>
        <w:rPr>
          <w:rFonts w:ascii="Arial" w:hAnsi="Arial" w:cs="Arial"/>
          <w:color w:val="000000" w:themeColor="text1"/>
        </w:rPr>
      </w:pPr>
    </w:p>
    <w:p w14:paraId="058552FA" w14:textId="77777777" w:rsidR="003B60B5" w:rsidRPr="00A825AE" w:rsidRDefault="003B60B5">
      <w:pPr>
        <w:jc w:val="center"/>
        <w:rPr>
          <w:rFonts w:ascii="Arial" w:hAnsi="Arial" w:cs="Arial"/>
          <w:color w:val="000000" w:themeColor="text1"/>
        </w:rPr>
      </w:pPr>
    </w:p>
    <w:p w14:paraId="1F64A094" w14:textId="77777777" w:rsidR="00542167" w:rsidRPr="00A825AE" w:rsidRDefault="00000000">
      <w:pPr>
        <w:jc w:val="center"/>
        <w:rPr>
          <w:rFonts w:ascii="Arial" w:hAnsi="Arial" w:cs="Arial"/>
          <w:color w:val="000000" w:themeColor="text1"/>
        </w:rPr>
      </w:pPr>
      <w:r w:rsidRPr="00A825AE">
        <w:rPr>
          <w:rFonts w:ascii="Arial" w:hAnsi="Arial" w:cs="Arial"/>
          <w:color w:val="000000" w:themeColor="text1"/>
        </w:rPr>
        <w:br/>
        <w:t>Chapecó - SC</w:t>
      </w:r>
    </w:p>
    <w:p w14:paraId="7443B973" w14:textId="2ED132E4" w:rsidR="00542167" w:rsidRPr="00A825AE" w:rsidRDefault="00000000" w:rsidP="003B60B5">
      <w:pPr>
        <w:jc w:val="center"/>
        <w:rPr>
          <w:rFonts w:ascii="Arial" w:hAnsi="Arial" w:cs="Arial"/>
          <w:color w:val="000000" w:themeColor="text1"/>
        </w:rPr>
      </w:pPr>
      <w:r w:rsidRPr="00A825AE">
        <w:rPr>
          <w:rFonts w:ascii="Arial" w:hAnsi="Arial" w:cs="Arial"/>
          <w:color w:val="000000" w:themeColor="text1"/>
        </w:rPr>
        <w:t>2024</w:t>
      </w:r>
    </w:p>
    <w:sdt>
      <w:sdtPr>
        <w:rPr>
          <w:rFonts w:ascii="Arial" w:eastAsiaTheme="minorEastAsia" w:hAnsi="Arial" w:cs="Arial"/>
          <w:b w:val="0"/>
          <w:bCs w:val="0"/>
          <w:color w:val="000000" w:themeColor="text1"/>
          <w:sz w:val="22"/>
          <w:szCs w:val="22"/>
          <w:lang w:val="pt-BR"/>
        </w:rPr>
        <w:id w:val="-5996424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1E4C043" w14:textId="2A669DA6" w:rsidR="0031072B" w:rsidRDefault="0031072B">
          <w:pPr>
            <w:pStyle w:val="CabealhodoSumrio"/>
            <w:rPr>
              <w:rFonts w:ascii="Arial" w:hAnsi="Arial" w:cs="Arial"/>
              <w:color w:val="000000" w:themeColor="text1"/>
              <w:lang w:val="pt-BR"/>
            </w:rPr>
          </w:pPr>
          <w:r w:rsidRPr="00A825AE">
            <w:rPr>
              <w:rFonts w:ascii="Arial" w:hAnsi="Arial" w:cs="Arial"/>
              <w:color w:val="000000" w:themeColor="text1"/>
              <w:lang w:val="pt-BR"/>
            </w:rPr>
            <w:t>Sumário</w:t>
          </w:r>
        </w:p>
        <w:p w14:paraId="60602E00" w14:textId="77777777" w:rsidR="00683C99" w:rsidRPr="00683C99" w:rsidRDefault="00683C99" w:rsidP="00683C99">
          <w:pPr>
            <w:rPr>
              <w:lang w:val="pt-BR"/>
            </w:rPr>
          </w:pPr>
        </w:p>
        <w:p w14:paraId="519FE93E" w14:textId="057B3B00" w:rsidR="005967CF" w:rsidRDefault="0031072B">
          <w:pPr>
            <w:pStyle w:val="Sumrio1"/>
            <w:tabs>
              <w:tab w:val="right" w:leader="dot" w:pos="8630"/>
            </w:tabs>
            <w:rPr>
              <w:noProof/>
              <w:kern w:val="2"/>
              <w:lang w:val="pt-BR" w:eastAsia="pt-BR"/>
              <w14:ligatures w14:val="standardContextual"/>
            </w:rPr>
          </w:pPr>
          <w:r w:rsidRPr="00A825AE">
            <w:rPr>
              <w:rFonts w:ascii="Arial" w:hAnsi="Arial" w:cs="Arial"/>
              <w:color w:val="000000" w:themeColor="text1"/>
            </w:rPr>
            <w:fldChar w:fldCharType="begin"/>
          </w:r>
          <w:r w:rsidRPr="00A825AE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A825AE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184067652" w:history="1">
            <w:r w:rsidR="005967CF" w:rsidRPr="00DA2106">
              <w:rPr>
                <w:rStyle w:val="Hyperlink"/>
                <w:rFonts w:ascii="Arial" w:hAnsi="Arial" w:cs="Arial"/>
                <w:noProof/>
              </w:rPr>
              <w:t>PROJETO INTEGRADOR</w:t>
            </w:r>
            <w:r w:rsidR="005967CF">
              <w:rPr>
                <w:noProof/>
                <w:webHidden/>
              </w:rPr>
              <w:tab/>
            </w:r>
            <w:r w:rsidR="005967CF">
              <w:rPr>
                <w:noProof/>
                <w:webHidden/>
              </w:rPr>
              <w:fldChar w:fldCharType="begin"/>
            </w:r>
            <w:r w:rsidR="005967CF">
              <w:rPr>
                <w:noProof/>
                <w:webHidden/>
              </w:rPr>
              <w:instrText xml:space="preserve"> PAGEREF _Toc184067652 \h </w:instrText>
            </w:r>
            <w:r w:rsidR="005967CF">
              <w:rPr>
                <w:noProof/>
                <w:webHidden/>
              </w:rPr>
            </w:r>
            <w:r w:rsidR="005967CF">
              <w:rPr>
                <w:noProof/>
                <w:webHidden/>
              </w:rPr>
              <w:fldChar w:fldCharType="separate"/>
            </w:r>
            <w:r w:rsidR="005967CF">
              <w:rPr>
                <w:noProof/>
                <w:webHidden/>
              </w:rPr>
              <w:t>1</w:t>
            </w:r>
            <w:r w:rsidR="005967CF">
              <w:rPr>
                <w:noProof/>
                <w:webHidden/>
              </w:rPr>
              <w:fldChar w:fldCharType="end"/>
            </w:r>
          </w:hyperlink>
        </w:p>
        <w:p w14:paraId="7EC3C576" w14:textId="208CA3E5" w:rsidR="005967CF" w:rsidRDefault="005967CF">
          <w:pPr>
            <w:pStyle w:val="Sumrio2"/>
            <w:tabs>
              <w:tab w:val="right" w:leader="dot" w:pos="8630"/>
            </w:tabs>
            <w:rPr>
              <w:noProof/>
              <w:kern w:val="2"/>
              <w:lang w:val="pt-BR" w:eastAsia="pt-BR"/>
              <w14:ligatures w14:val="standardContextual"/>
            </w:rPr>
          </w:pPr>
          <w:hyperlink w:anchor="_Toc184067653" w:history="1">
            <w:r w:rsidRPr="00DA2106">
              <w:rPr>
                <w:rStyle w:val="Hyperlink"/>
                <w:rFonts w:ascii="Arial" w:hAnsi="Arial" w:cs="Arial"/>
                <w:noProof/>
              </w:rPr>
              <w:t>Sistema de Mobilização Comunitária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B4D2F" w14:textId="4A7AD845" w:rsidR="005967CF" w:rsidRDefault="005967CF">
          <w:pPr>
            <w:pStyle w:val="Sumrio1"/>
            <w:tabs>
              <w:tab w:val="left" w:pos="440"/>
              <w:tab w:val="right" w:leader="dot" w:pos="8630"/>
            </w:tabs>
            <w:rPr>
              <w:noProof/>
              <w:kern w:val="2"/>
              <w:lang w:val="pt-BR" w:eastAsia="pt-BR"/>
              <w14:ligatures w14:val="standardContextual"/>
            </w:rPr>
          </w:pPr>
          <w:hyperlink w:anchor="_Toc184067654" w:history="1">
            <w:r w:rsidRPr="00DA2106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DA2106">
              <w:rPr>
                <w:rStyle w:val="Hyperlink"/>
                <w:rFonts w:ascii="Arial" w:hAnsi="Arial" w:cs="Arial"/>
                <w:noProof/>
              </w:rPr>
              <w:t>Atualização Cronograma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CDBB" w14:textId="5F722F81" w:rsidR="005967CF" w:rsidRDefault="005967CF">
          <w:pPr>
            <w:pStyle w:val="Sumrio1"/>
            <w:tabs>
              <w:tab w:val="right" w:leader="dot" w:pos="8630"/>
            </w:tabs>
            <w:rPr>
              <w:noProof/>
              <w:kern w:val="2"/>
              <w:lang w:val="pt-BR" w:eastAsia="pt-BR"/>
              <w14:ligatures w14:val="standardContextual"/>
            </w:rPr>
          </w:pPr>
          <w:hyperlink w:anchor="_Toc184067655" w:history="1">
            <w:r w:rsidRPr="00DA2106">
              <w:rPr>
                <w:rStyle w:val="Hyperlink"/>
                <w:rFonts w:ascii="Arial" w:hAnsi="Arial" w:cs="Arial"/>
                <w:noProof/>
              </w:rPr>
              <w:t>2. Atualização códigos guit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479D" w14:textId="774DF9AC" w:rsidR="005967CF" w:rsidRDefault="005967CF">
          <w:pPr>
            <w:pStyle w:val="Sumrio1"/>
            <w:tabs>
              <w:tab w:val="left" w:pos="440"/>
              <w:tab w:val="right" w:leader="dot" w:pos="8630"/>
            </w:tabs>
            <w:rPr>
              <w:noProof/>
              <w:kern w:val="2"/>
              <w:lang w:val="pt-BR" w:eastAsia="pt-BR"/>
              <w14:ligatures w14:val="standardContextual"/>
            </w:rPr>
          </w:pPr>
          <w:hyperlink w:anchor="_Toc184067656" w:history="1">
            <w:r>
              <w:rPr>
                <w:rStyle w:val="Hyperlink"/>
                <w:rFonts w:ascii="Arial" w:hAnsi="Arial" w:cs="Arial"/>
                <w:noProof/>
              </w:rPr>
              <w:t>3</w:t>
            </w:r>
            <w:r w:rsidRPr="00DA2106">
              <w:rPr>
                <w:rStyle w:val="Hyperlink"/>
                <w:rFonts w:ascii="Arial" w:hAnsi="Arial" w:cs="Arial"/>
                <w:noProof/>
              </w:rPr>
              <w:t>.</w:t>
            </w:r>
            <w:r>
              <w:rPr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DA2106">
              <w:rPr>
                <w:rStyle w:val="Hyperlink"/>
                <w:rFonts w:ascii="Arial" w:hAnsi="Arial" w:cs="Arial"/>
                <w:noProof/>
              </w:rPr>
              <w:t>Apis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_Toc184067656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95F2" w14:textId="7A313337" w:rsidR="0031072B" w:rsidRPr="00A825AE" w:rsidRDefault="0031072B">
          <w:pPr>
            <w:rPr>
              <w:rFonts w:ascii="Arial" w:hAnsi="Arial" w:cs="Arial"/>
              <w:color w:val="000000" w:themeColor="text1"/>
            </w:rPr>
          </w:pPr>
          <w:r w:rsidRPr="00A825AE">
            <w:rPr>
              <w:rFonts w:ascii="Arial" w:hAnsi="Arial" w:cs="Arial"/>
              <w:b/>
              <w:bCs/>
              <w:color w:val="000000" w:themeColor="text1"/>
            </w:rPr>
            <w:fldChar w:fldCharType="end"/>
          </w:r>
        </w:p>
      </w:sdtContent>
    </w:sdt>
    <w:p w14:paraId="29C80E47" w14:textId="77777777" w:rsidR="00D06BEA" w:rsidRDefault="00D06BE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082BBF50" w14:textId="77777777" w:rsidR="000D7083" w:rsidRDefault="000D7083" w:rsidP="000D7083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D7083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LISTA DE FIGURAS</w:t>
      </w:r>
    </w:p>
    <w:p w14:paraId="19F6FE9B" w14:textId="0EDFD060" w:rsidR="00683C99" w:rsidRDefault="00D06BEA">
      <w:pPr>
        <w:pStyle w:val="ndicedeilustraes"/>
        <w:tabs>
          <w:tab w:val="right" w:leader="dot" w:pos="8630"/>
        </w:tabs>
        <w:rPr>
          <w:noProof/>
          <w:kern w:val="2"/>
          <w:sz w:val="24"/>
          <w:szCs w:val="24"/>
          <w:lang w:val="pt-BR" w:eastAsia="pt-BR"/>
          <w14:ligatures w14:val="standardContextual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0D7083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hyperlink w:anchor="_Toc182750046" w:history="1">
        <w:r w:rsidR="00683C99" w:rsidRPr="001430E6">
          <w:rPr>
            <w:rStyle w:val="Hyperlink"/>
            <w:rFonts w:ascii="Arial" w:hAnsi="Arial" w:cs="Arial"/>
            <w:i/>
            <w:iCs/>
            <w:noProof/>
          </w:rPr>
          <w:t xml:space="preserve">Figura 1 </w:t>
        </w:r>
        <w:r w:rsidR="009A2F30">
          <w:rPr>
            <w:rStyle w:val="Hyperlink"/>
            <w:rFonts w:ascii="Arial" w:hAnsi="Arial" w:cs="Arial"/>
            <w:i/>
            <w:iCs/>
            <w:noProof/>
          </w:rPr>
          <w:t>–</w:t>
        </w:r>
        <w:r w:rsidR="00683C99" w:rsidRPr="001430E6">
          <w:rPr>
            <w:rStyle w:val="Hyperlink"/>
            <w:rFonts w:ascii="Arial" w:hAnsi="Arial" w:cs="Arial"/>
            <w:i/>
            <w:iCs/>
            <w:noProof/>
          </w:rPr>
          <w:t xml:space="preserve"> </w:t>
        </w:r>
        <w:r w:rsidR="009A2F30">
          <w:rPr>
            <w:rStyle w:val="Hyperlink"/>
            <w:rFonts w:ascii="Arial" w:hAnsi="Arial" w:cs="Arial"/>
            <w:i/>
            <w:iCs/>
            <w:noProof/>
          </w:rPr>
          <w:t>Cronograma Gantt</w:t>
        </w:r>
        <w:r w:rsidR="00683C99">
          <w:rPr>
            <w:noProof/>
            <w:webHidden/>
          </w:rPr>
          <w:tab/>
        </w:r>
        <w:r w:rsidR="00683C99">
          <w:rPr>
            <w:noProof/>
            <w:webHidden/>
          </w:rPr>
          <w:fldChar w:fldCharType="begin"/>
        </w:r>
        <w:r w:rsidR="00683C99">
          <w:rPr>
            <w:noProof/>
            <w:webHidden/>
          </w:rPr>
          <w:instrText xml:space="preserve"> PAGEREF _Toc182750046 \h </w:instrText>
        </w:r>
        <w:r w:rsidR="00683C99">
          <w:rPr>
            <w:noProof/>
            <w:webHidden/>
          </w:rPr>
        </w:r>
        <w:r w:rsidR="00683C99">
          <w:rPr>
            <w:noProof/>
            <w:webHidden/>
          </w:rPr>
          <w:fldChar w:fldCharType="separate"/>
        </w:r>
        <w:r w:rsidR="00683C99">
          <w:rPr>
            <w:noProof/>
            <w:webHidden/>
          </w:rPr>
          <w:t>7</w:t>
        </w:r>
        <w:r w:rsidR="00683C99">
          <w:rPr>
            <w:noProof/>
            <w:webHidden/>
          </w:rPr>
          <w:fldChar w:fldCharType="end"/>
        </w:r>
      </w:hyperlink>
    </w:p>
    <w:p w14:paraId="3392307D" w14:textId="4CD5DC4E" w:rsidR="00683C99" w:rsidRDefault="00683C99">
      <w:pPr>
        <w:pStyle w:val="ndicedeilustraes"/>
        <w:tabs>
          <w:tab w:val="right" w:leader="dot" w:pos="8630"/>
        </w:tabs>
        <w:rPr>
          <w:noProof/>
          <w:kern w:val="2"/>
          <w:sz w:val="24"/>
          <w:szCs w:val="24"/>
          <w:lang w:val="pt-BR" w:eastAsia="pt-BR"/>
          <w14:ligatures w14:val="standardContextual"/>
        </w:rPr>
      </w:pPr>
      <w:hyperlink w:anchor="_Toc182750047" w:history="1">
        <w:r w:rsidRPr="001430E6">
          <w:rPr>
            <w:rStyle w:val="Hyperlink"/>
            <w:rFonts w:ascii="Arial" w:hAnsi="Arial" w:cs="Arial"/>
            <w:i/>
            <w:iCs/>
            <w:noProof/>
          </w:rPr>
          <w:t xml:space="preserve">Figura 2 </w:t>
        </w:r>
        <w:r w:rsidR="00C212E7">
          <w:rPr>
            <w:rStyle w:val="Hyperlink"/>
            <w:rFonts w:ascii="Arial" w:hAnsi="Arial" w:cs="Arial"/>
            <w:i/>
            <w:iCs/>
            <w:noProof/>
          </w:rPr>
          <w:t>–</w:t>
        </w:r>
        <w:r w:rsidRPr="001430E6">
          <w:rPr>
            <w:rStyle w:val="Hyperlink"/>
            <w:rFonts w:ascii="Arial" w:hAnsi="Arial" w:cs="Arial"/>
            <w:i/>
            <w:iCs/>
            <w:noProof/>
          </w:rPr>
          <w:t xml:space="preserve"> </w:t>
        </w:r>
        <w:r w:rsidR="00C212E7">
          <w:rPr>
            <w:rStyle w:val="Hyperlink"/>
            <w:rFonts w:ascii="Arial" w:hAnsi="Arial" w:cs="Arial"/>
            <w:i/>
            <w:iCs/>
            <w:noProof/>
          </w:rPr>
          <w:t>Atualização pastas apis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_Toc182750047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5AFD63" w14:textId="3D1C36E9" w:rsidR="00683C99" w:rsidRDefault="00683C99">
      <w:pPr>
        <w:pStyle w:val="ndicedeilustraes"/>
        <w:tabs>
          <w:tab w:val="right" w:leader="dot" w:pos="8630"/>
        </w:tabs>
        <w:rPr>
          <w:noProof/>
          <w:kern w:val="2"/>
          <w:sz w:val="24"/>
          <w:szCs w:val="24"/>
          <w:lang w:val="pt-BR" w:eastAsia="pt-BR"/>
          <w14:ligatures w14:val="standardContextual"/>
        </w:rPr>
      </w:pPr>
      <w:hyperlink w:anchor="_Toc182750048" w:history="1">
        <w:r w:rsidRPr="001430E6">
          <w:rPr>
            <w:rStyle w:val="Hyperlink"/>
            <w:rFonts w:ascii="Arial" w:hAnsi="Arial" w:cs="Arial"/>
            <w:i/>
            <w:iCs/>
            <w:noProof/>
          </w:rPr>
          <w:t xml:space="preserve">Figura 3 </w:t>
        </w:r>
        <w:r w:rsidR="00C212E7">
          <w:rPr>
            <w:rStyle w:val="Hyperlink"/>
            <w:rFonts w:ascii="Arial" w:hAnsi="Arial" w:cs="Arial"/>
            <w:i/>
            <w:iCs/>
            <w:noProof/>
          </w:rPr>
          <w:t>–</w:t>
        </w:r>
        <w:r w:rsidRPr="001430E6">
          <w:rPr>
            <w:rStyle w:val="Hyperlink"/>
            <w:rFonts w:ascii="Arial" w:hAnsi="Arial" w:cs="Arial"/>
            <w:i/>
            <w:iCs/>
            <w:noProof/>
          </w:rPr>
          <w:t xml:space="preserve"> </w:t>
        </w:r>
        <w:r w:rsidR="00C212E7">
          <w:rPr>
            <w:rStyle w:val="Hyperlink"/>
            <w:rFonts w:ascii="Arial" w:hAnsi="Arial" w:cs="Arial"/>
            <w:i/>
            <w:iCs/>
            <w:noProof/>
          </w:rPr>
          <w:t>Atualização códigos apis e telas iniciais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_Toc182750048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B76780" w14:textId="355EE4ED" w:rsidR="00683C99" w:rsidRDefault="00683C99">
      <w:pPr>
        <w:pStyle w:val="ndicedeilustraes"/>
        <w:tabs>
          <w:tab w:val="right" w:leader="dot" w:pos="8630"/>
        </w:tabs>
        <w:rPr>
          <w:noProof/>
          <w:kern w:val="2"/>
          <w:sz w:val="24"/>
          <w:szCs w:val="24"/>
          <w:lang w:val="pt-BR" w:eastAsia="pt-BR"/>
          <w14:ligatures w14:val="standardContextual"/>
        </w:rPr>
      </w:pPr>
      <w:hyperlink w:anchor="_Toc182750049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_Toc182750049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8FE728" w14:textId="3405383C" w:rsidR="00D06BEA" w:rsidRPr="005967CF" w:rsidRDefault="00683C99" w:rsidP="005967CF">
      <w:pPr>
        <w:pStyle w:val="ndicedeilustraes"/>
        <w:tabs>
          <w:tab w:val="right" w:leader="dot" w:pos="8630"/>
        </w:tabs>
        <w:rPr>
          <w:noProof/>
          <w:kern w:val="2"/>
          <w:sz w:val="24"/>
          <w:szCs w:val="24"/>
          <w:lang w:val="pt-BR" w:eastAsia="pt-BR"/>
          <w14:ligatures w14:val="standardContextual"/>
        </w:rPr>
      </w:pPr>
      <w:hyperlink w:anchor="_Toc182750050" w:history="1">
        <w:r w:rsidRPr="001430E6">
          <w:rPr>
            <w:rStyle w:val="Hyperlink"/>
            <w:rFonts w:ascii="Arial" w:hAnsi="Arial" w:cs="Arial"/>
            <w:noProof/>
          </w:rPr>
          <w:t xml:space="preserve">Figura </w:t>
        </w:r>
        <w:r w:rsidR="005967CF">
          <w:rPr>
            <w:rStyle w:val="Hyperlink"/>
            <w:rFonts w:ascii="Arial" w:hAnsi="Arial" w:cs="Arial"/>
            <w:noProof/>
          </w:rPr>
          <w:t>4</w:t>
        </w:r>
        <w:r w:rsidRPr="001430E6">
          <w:rPr>
            <w:rStyle w:val="Hyperlink"/>
            <w:rFonts w:ascii="Arial" w:hAnsi="Arial" w:cs="Arial"/>
            <w:noProof/>
          </w:rPr>
          <w:t xml:space="preserve"> </w:t>
        </w:r>
        <w:r w:rsidR="005967CF">
          <w:rPr>
            <w:rStyle w:val="Hyperlink"/>
            <w:rFonts w:ascii="Arial" w:hAnsi="Arial" w:cs="Arial"/>
            <w:noProof/>
          </w:rPr>
          <w:t>–</w:t>
        </w:r>
        <w:r w:rsidRPr="001430E6">
          <w:rPr>
            <w:rStyle w:val="Hyperlink"/>
            <w:rFonts w:ascii="Arial" w:hAnsi="Arial" w:cs="Arial"/>
            <w:noProof/>
          </w:rPr>
          <w:t xml:space="preserve"> </w:t>
        </w:r>
        <w:r w:rsidR="005967CF">
          <w:rPr>
            <w:rStyle w:val="Hyperlink"/>
            <w:rFonts w:ascii="Arial" w:hAnsi="Arial" w:cs="Arial"/>
            <w:noProof/>
          </w:rPr>
          <w:t>Rotas apis usuarios e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_Toc182750050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  <w:r w:rsidR="00D06BEA">
        <w:rPr>
          <w:rFonts w:ascii="Arial" w:hAnsi="Arial" w:cs="Arial"/>
          <w:color w:val="000000" w:themeColor="text1"/>
        </w:rPr>
        <w:fldChar w:fldCharType="end"/>
      </w:r>
    </w:p>
    <w:p w14:paraId="57760B66" w14:textId="321BF9F4" w:rsidR="00D06BEA" w:rsidRDefault="00D06BE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31F707D0" w14:textId="742E2115" w:rsidR="00542167" w:rsidRPr="00A825AE" w:rsidRDefault="00542167">
      <w:pPr>
        <w:rPr>
          <w:rFonts w:ascii="Arial" w:hAnsi="Arial" w:cs="Arial"/>
          <w:color w:val="000000" w:themeColor="text1"/>
        </w:rPr>
      </w:pPr>
    </w:p>
    <w:p w14:paraId="1CA3A22E" w14:textId="00A1BD10" w:rsidR="00542167" w:rsidRDefault="00241F1E" w:rsidP="00A825AE">
      <w:pPr>
        <w:pStyle w:val="Ttulo1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bookmarkStart w:id="2" w:name="_Toc184067654"/>
      <w:r>
        <w:rPr>
          <w:rFonts w:ascii="Arial" w:hAnsi="Arial" w:cs="Arial"/>
          <w:color w:val="000000" w:themeColor="text1"/>
        </w:rPr>
        <w:t>Atualização Cronograma Gantt</w:t>
      </w:r>
      <w:bookmarkEnd w:id="2"/>
    </w:p>
    <w:p w14:paraId="188ED119" w14:textId="77777777" w:rsidR="009A2F30" w:rsidRDefault="009A2F30" w:rsidP="009A2F30">
      <w:pPr>
        <w:keepNext/>
      </w:pPr>
      <w:r>
        <w:rPr>
          <w:noProof/>
        </w:rPr>
        <w:drawing>
          <wp:inline distT="0" distB="0" distL="0" distR="0" wp14:anchorId="35EA0A52" wp14:editId="113F7CD2">
            <wp:extent cx="5486400" cy="1062990"/>
            <wp:effectExtent l="0" t="0" r="0" b="3810"/>
            <wp:docPr id="3305596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59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2AB9" w14:textId="7A0A1576" w:rsidR="009A2F30" w:rsidRDefault="009A2F30" w:rsidP="009A2F30">
      <w:pPr>
        <w:pStyle w:val="Legenda"/>
        <w:jc w:val="center"/>
        <w:rPr>
          <w:rFonts w:ascii="Arial" w:hAnsi="Arial" w:cs="Arial"/>
        </w:rPr>
      </w:pPr>
      <w:r w:rsidRPr="009A2F30">
        <w:rPr>
          <w:rFonts w:ascii="Arial" w:hAnsi="Arial" w:cs="Arial"/>
        </w:rPr>
        <w:t>Cronograma de entrega de tarefas</w:t>
      </w:r>
    </w:p>
    <w:p w14:paraId="1A51F870" w14:textId="076E0079" w:rsidR="009A2F30" w:rsidRDefault="009A2F30" w:rsidP="009A2F30">
      <w:r>
        <w:t>Houve um atraso na entrega das apis e rotas, por algumas dificuldades de desenvolver as mesmas, algumas rotas foram entregues em 02/12, sendo atualizadas no guithub.</w:t>
      </w:r>
    </w:p>
    <w:p w14:paraId="5AEA52F8" w14:textId="77777777" w:rsidR="00C212E7" w:rsidRDefault="00C212E7" w:rsidP="009A2F30"/>
    <w:p w14:paraId="17E0AB92" w14:textId="11F06884" w:rsidR="00C212E7" w:rsidRDefault="00C212E7" w:rsidP="00C212E7">
      <w:pPr>
        <w:pStyle w:val="Ttulo1"/>
        <w:ind w:left="720"/>
        <w:rPr>
          <w:rFonts w:ascii="Arial" w:hAnsi="Arial" w:cs="Arial"/>
          <w:color w:val="000000" w:themeColor="text1"/>
        </w:rPr>
      </w:pPr>
      <w:bookmarkStart w:id="3" w:name="_Toc184067655"/>
      <w:r>
        <w:rPr>
          <w:rFonts w:ascii="Arial" w:hAnsi="Arial" w:cs="Arial"/>
          <w:color w:val="000000" w:themeColor="text1"/>
        </w:rPr>
        <w:t xml:space="preserve">2. </w:t>
      </w:r>
      <w:r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tualização códigos guit</w:t>
      </w:r>
      <w:bookmarkEnd w:id="3"/>
    </w:p>
    <w:p w14:paraId="564CE8B0" w14:textId="77777777" w:rsidR="00C212E7" w:rsidRDefault="00C212E7" w:rsidP="00C212E7"/>
    <w:p w14:paraId="61F9BF6F" w14:textId="77777777" w:rsidR="00C212E7" w:rsidRDefault="00C212E7" w:rsidP="00C212E7">
      <w:pPr>
        <w:keepNext/>
      </w:pPr>
      <w:r>
        <w:rPr>
          <w:noProof/>
        </w:rPr>
        <w:drawing>
          <wp:inline distT="0" distB="0" distL="0" distR="0" wp14:anchorId="57F3047A" wp14:editId="60417122">
            <wp:extent cx="5486400" cy="3874770"/>
            <wp:effectExtent l="0" t="0" r="0" b="0"/>
            <wp:docPr id="16211618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61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1963" w14:textId="29A5959B" w:rsidR="00C212E7" w:rsidRPr="00C212E7" w:rsidRDefault="00C212E7" w:rsidP="00C212E7">
      <w:pPr>
        <w:pStyle w:val="Legenda"/>
        <w:jc w:val="center"/>
        <w:rPr>
          <w:rFonts w:ascii="Arial" w:hAnsi="Arial" w:cs="Arial"/>
        </w:rPr>
      </w:pPr>
      <w:r w:rsidRPr="00C212E7">
        <w:rPr>
          <w:rFonts w:ascii="Arial" w:hAnsi="Arial" w:cs="Arial"/>
        </w:rPr>
        <w:t>Organização e atualização pastas/códigos no guithub</w:t>
      </w:r>
    </w:p>
    <w:p w14:paraId="2A65A110" w14:textId="77777777" w:rsidR="00C212E7" w:rsidRPr="009A2F30" w:rsidRDefault="00C212E7" w:rsidP="009A2F30"/>
    <w:p w14:paraId="0B51BE08" w14:textId="77777777" w:rsidR="002D0096" w:rsidRDefault="002D0096" w:rsidP="002D0096"/>
    <w:p w14:paraId="7FA94308" w14:textId="7536D057" w:rsidR="002D0096" w:rsidRDefault="002D0096" w:rsidP="002D0096">
      <w:pPr>
        <w:keepNext/>
      </w:pPr>
    </w:p>
    <w:p w14:paraId="7B1355D9" w14:textId="77777777" w:rsidR="00A825AE" w:rsidRPr="00A825AE" w:rsidRDefault="00A825AE" w:rsidP="00A825AE"/>
    <w:p w14:paraId="0D86ACFE" w14:textId="629F9F38" w:rsidR="00A825AE" w:rsidRDefault="003310BF" w:rsidP="00A825AE">
      <w:pPr>
        <w:pStyle w:val="Ttulo1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bookmarkStart w:id="4" w:name="_Toc184067656"/>
      <w:r>
        <w:rPr>
          <w:rFonts w:ascii="Arial" w:hAnsi="Arial" w:cs="Arial"/>
          <w:color w:val="000000" w:themeColor="text1"/>
        </w:rPr>
        <w:t>Apis projeto</w:t>
      </w:r>
      <w:bookmarkEnd w:id="4"/>
    </w:p>
    <w:p w14:paraId="04EF34A2" w14:textId="77777777" w:rsidR="00C212E7" w:rsidRPr="00C212E7" w:rsidRDefault="00C212E7" w:rsidP="00C212E7"/>
    <w:p w14:paraId="708480EA" w14:textId="4DF17016" w:rsidR="003310BF" w:rsidRDefault="009A2F30" w:rsidP="00A825AE">
      <w:r>
        <w:t xml:space="preserve">Conforme documento anterior para construção das apis foram </w:t>
      </w:r>
      <w:r w:rsidR="003310BF">
        <w:t xml:space="preserve"> utilizado</w:t>
      </w:r>
      <w:r>
        <w:t>s</w:t>
      </w:r>
      <w:r w:rsidR="003310BF">
        <w:t xml:space="preserve">  </w:t>
      </w:r>
      <w:r w:rsidR="003310BF" w:rsidRPr="003310BF">
        <w:t>um</w:t>
      </w:r>
      <w:r w:rsidR="003310BF">
        <w:t>a</w:t>
      </w:r>
      <w:r w:rsidR="003310BF" w:rsidRPr="003310BF">
        <w:t xml:space="preserve"> api REST FULL, feita em node, utilizando Express nodejs ( https://expressjs.com) como framework pra backand, prismaJS (https://www.prisma.io/) como ORM para o banco ( controlar migrations, conexões, e as ações do crud (creat, read, update, delete)</w:t>
      </w:r>
      <w:r w:rsidR="003310BF">
        <w:t>.</w:t>
      </w:r>
    </w:p>
    <w:p w14:paraId="48316780" w14:textId="2EBE1A94" w:rsidR="003310BF" w:rsidRDefault="003310BF" w:rsidP="00A825AE">
      <w:r>
        <w:t>As documentações no gui estão organizados da seguinte forma:</w:t>
      </w:r>
    </w:p>
    <w:p w14:paraId="1B39AE0B" w14:textId="6152E7D7" w:rsidR="003310BF" w:rsidRDefault="003310BF" w:rsidP="00A825AE">
      <w:r>
        <w:t>Pasta: Router: Irá conter as rotas da api, ainda está em um ambiente de maquina virtual que irei ainda passer para o guit;</w:t>
      </w:r>
      <w:r w:rsidR="003F0400">
        <w:br/>
        <w:t>Houve uma atualização de complemento das rotas.</w:t>
      </w:r>
    </w:p>
    <w:p w14:paraId="3F796802" w14:textId="77777777" w:rsidR="00C212E7" w:rsidRDefault="00C212E7" w:rsidP="00C212E7">
      <w:pPr>
        <w:keepNext/>
      </w:pPr>
      <w:r>
        <w:rPr>
          <w:noProof/>
        </w:rPr>
        <w:drawing>
          <wp:inline distT="0" distB="0" distL="0" distR="0" wp14:anchorId="73295A7F" wp14:editId="09C711C4">
            <wp:extent cx="5486400" cy="3658870"/>
            <wp:effectExtent l="0" t="0" r="0" b="0"/>
            <wp:docPr id="16838312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31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F277" w14:textId="7B65CD4A" w:rsidR="00C212E7" w:rsidRPr="00C212E7" w:rsidRDefault="00C212E7" w:rsidP="00C212E7">
      <w:pPr>
        <w:pStyle w:val="Legenda"/>
        <w:jc w:val="center"/>
        <w:rPr>
          <w:rFonts w:ascii="Arial" w:hAnsi="Arial" w:cs="Arial"/>
        </w:rPr>
      </w:pPr>
      <w:r w:rsidRPr="00C212E7">
        <w:rPr>
          <w:rFonts w:ascii="Arial" w:hAnsi="Arial" w:cs="Arial"/>
        </w:rPr>
        <w:t>Rotas apis ajustadas</w:t>
      </w:r>
    </w:p>
    <w:p w14:paraId="01D192E1" w14:textId="77777777" w:rsidR="00C212E7" w:rsidRDefault="00C212E7" w:rsidP="00C212E7">
      <w:pPr>
        <w:keepNext/>
      </w:pPr>
      <w:r w:rsidRPr="00C212E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7485D4C" wp14:editId="10CB5A07">
            <wp:extent cx="5486400" cy="2780030"/>
            <wp:effectExtent l="0" t="0" r="0" b="1270"/>
            <wp:docPr id="1145685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85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6B85" w14:textId="5EC233A9" w:rsidR="00C212E7" w:rsidRPr="00C212E7" w:rsidRDefault="00C212E7" w:rsidP="00C212E7">
      <w:pPr>
        <w:pStyle w:val="Legenda"/>
        <w:jc w:val="center"/>
        <w:rPr>
          <w:rFonts w:ascii="Arial" w:hAnsi="Arial" w:cs="Arial"/>
        </w:rPr>
      </w:pPr>
      <w:r w:rsidRPr="00C212E7">
        <w:rPr>
          <w:rFonts w:ascii="Arial" w:hAnsi="Arial" w:cs="Arial"/>
        </w:rPr>
        <w:t>Rotas apis funcionalidades usuarios</w:t>
      </w:r>
    </w:p>
    <w:p w14:paraId="6008C1FD" w14:textId="7034EB10" w:rsidR="008B1349" w:rsidRPr="005967CF" w:rsidRDefault="005967CF" w:rsidP="005967CF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5967CF">
        <w:rPr>
          <w:rFonts w:ascii="Arial" w:hAnsi="Arial" w:cs="Arial"/>
          <w:color w:val="000000" w:themeColor="text1"/>
          <w:sz w:val="28"/>
          <w:szCs w:val="28"/>
        </w:rPr>
        <w:t>Link Guithub e Figman</w:t>
      </w:r>
      <w:r w:rsidR="003310BF" w:rsidRPr="005967CF">
        <w:rPr>
          <w:rFonts w:ascii="Arial" w:hAnsi="Arial" w:cs="Arial"/>
          <w:color w:val="000000" w:themeColor="text1"/>
        </w:rPr>
        <w:br/>
      </w:r>
      <w:hyperlink r:id="rId12" w:history="1">
        <w:r w:rsidR="008B1349" w:rsidRPr="005967CF">
          <w:rPr>
            <w:rStyle w:val="Hyperlink"/>
            <w:rFonts w:ascii="Arial" w:hAnsi="Arial" w:cs="Arial"/>
            <w:sz w:val="28"/>
            <w:szCs w:val="28"/>
          </w:rPr>
          <w:t>https://github.com/iurioliveira2/projeto_integrador</w:t>
        </w:r>
      </w:hyperlink>
    </w:p>
    <w:p w14:paraId="07AECE08" w14:textId="3F3CDEBF" w:rsidR="008B1349" w:rsidRDefault="008B1349" w:rsidP="008B1349">
      <w:pPr>
        <w:rPr>
          <w:rFonts w:ascii="Arial" w:hAnsi="Arial" w:cs="Arial"/>
          <w:sz w:val="28"/>
          <w:szCs w:val="28"/>
        </w:rPr>
      </w:pPr>
      <w:hyperlink r:id="rId13" w:history="1">
        <w:r w:rsidRPr="00CA7B2E">
          <w:rPr>
            <w:rStyle w:val="Hyperlink"/>
            <w:rFonts w:ascii="Arial" w:hAnsi="Arial" w:cs="Arial"/>
            <w:sz w:val="28"/>
            <w:szCs w:val="28"/>
          </w:rPr>
          <w:t>https://www.figma.com/design/osagxQrDKKLc2rjPLzrQk5/sistemaiuri?node-id=0-1&amp;t=x3UrWPzdR8XevYxg-1</w:t>
        </w:r>
      </w:hyperlink>
    </w:p>
    <w:p w14:paraId="5D9E611A" w14:textId="77777777" w:rsidR="008B1349" w:rsidRPr="008B1349" w:rsidRDefault="008B1349" w:rsidP="008B1349">
      <w:pPr>
        <w:rPr>
          <w:rFonts w:ascii="Arial" w:hAnsi="Arial" w:cs="Arial"/>
          <w:sz w:val="28"/>
          <w:szCs w:val="28"/>
        </w:rPr>
      </w:pPr>
    </w:p>
    <w:p w14:paraId="5E4D3D9E" w14:textId="77777777" w:rsidR="008B1349" w:rsidRPr="008B1349" w:rsidRDefault="008B1349" w:rsidP="008B1349"/>
    <w:sectPr w:rsidR="008B1349" w:rsidRPr="008B13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39DAB" w14:textId="77777777" w:rsidR="00FC0D5D" w:rsidRDefault="00FC0D5D" w:rsidP="001914A8">
      <w:pPr>
        <w:spacing w:after="0" w:line="240" w:lineRule="auto"/>
      </w:pPr>
      <w:r>
        <w:separator/>
      </w:r>
    </w:p>
  </w:endnote>
  <w:endnote w:type="continuationSeparator" w:id="0">
    <w:p w14:paraId="1E87D174" w14:textId="77777777" w:rsidR="00FC0D5D" w:rsidRDefault="00FC0D5D" w:rsidP="0019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C7244" w14:textId="77777777" w:rsidR="00FC0D5D" w:rsidRDefault="00FC0D5D" w:rsidP="001914A8">
      <w:pPr>
        <w:spacing w:after="0" w:line="240" w:lineRule="auto"/>
      </w:pPr>
      <w:r>
        <w:separator/>
      </w:r>
    </w:p>
  </w:footnote>
  <w:footnote w:type="continuationSeparator" w:id="0">
    <w:p w14:paraId="77DFF3AA" w14:textId="77777777" w:rsidR="00FC0D5D" w:rsidRDefault="00FC0D5D" w:rsidP="00191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356B3"/>
    <w:multiLevelType w:val="multilevel"/>
    <w:tmpl w:val="9142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B643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EB4E8D"/>
    <w:multiLevelType w:val="hybridMultilevel"/>
    <w:tmpl w:val="8990FECA"/>
    <w:lvl w:ilvl="0" w:tplc="2B886C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B407A"/>
    <w:multiLevelType w:val="hybridMultilevel"/>
    <w:tmpl w:val="B6E4F8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7379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B87083"/>
    <w:multiLevelType w:val="hybridMultilevel"/>
    <w:tmpl w:val="44BEB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83B02"/>
    <w:multiLevelType w:val="hybridMultilevel"/>
    <w:tmpl w:val="F2F07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10813"/>
    <w:multiLevelType w:val="hybridMultilevel"/>
    <w:tmpl w:val="27101C40"/>
    <w:lvl w:ilvl="0" w:tplc="33E42E4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013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9A3D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E72C91"/>
    <w:multiLevelType w:val="multilevel"/>
    <w:tmpl w:val="9142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0C01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B14B7A"/>
    <w:multiLevelType w:val="hybridMultilevel"/>
    <w:tmpl w:val="0F3E2C9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96EAD"/>
    <w:multiLevelType w:val="multilevel"/>
    <w:tmpl w:val="3E2A606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2BA2B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F919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F53C6E"/>
    <w:multiLevelType w:val="hybridMultilevel"/>
    <w:tmpl w:val="69925CA2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104B5"/>
    <w:multiLevelType w:val="hybridMultilevel"/>
    <w:tmpl w:val="743A67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403695">
    <w:abstractNumId w:val="8"/>
  </w:num>
  <w:num w:numId="2" w16cid:durableId="2129083728">
    <w:abstractNumId w:val="6"/>
  </w:num>
  <w:num w:numId="3" w16cid:durableId="74015375">
    <w:abstractNumId w:val="5"/>
  </w:num>
  <w:num w:numId="4" w16cid:durableId="734553281">
    <w:abstractNumId w:val="4"/>
  </w:num>
  <w:num w:numId="5" w16cid:durableId="391855485">
    <w:abstractNumId w:val="7"/>
  </w:num>
  <w:num w:numId="6" w16cid:durableId="1980960064">
    <w:abstractNumId w:val="3"/>
  </w:num>
  <w:num w:numId="7" w16cid:durableId="1365788924">
    <w:abstractNumId w:val="2"/>
  </w:num>
  <w:num w:numId="8" w16cid:durableId="923534809">
    <w:abstractNumId w:val="1"/>
  </w:num>
  <w:num w:numId="9" w16cid:durableId="1625186605">
    <w:abstractNumId w:val="0"/>
  </w:num>
  <w:num w:numId="10" w16cid:durableId="92631290">
    <w:abstractNumId w:val="22"/>
  </w:num>
  <w:num w:numId="11" w16cid:durableId="731585645">
    <w:abstractNumId w:val="13"/>
  </w:num>
  <w:num w:numId="12" w16cid:durableId="552039515">
    <w:abstractNumId w:val="10"/>
  </w:num>
  <w:num w:numId="13" w16cid:durableId="2074425647">
    <w:abstractNumId w:val="24"/>
  </w:num>
  <w:num w:numId="14" w16cid:durableId="1961454643">
    <w:abstractNumId w:val="12"/>
  </w:num>
  <w:num w:numId="15" w16cid:durableId="48772611">
    <w:abstractNumId w:val="20"/>
  </w:num>
  <w:num w:numId="16" w16cid:durableId="1486970070">
    <w:abstractNumId w:val="17"/>
  </w:num>
  <w:num w:numId="17" w16cid:durableId="1455519300">
    <w:abstractNumId w:val="18"/>
  </w:num>
  <w:num w:numId="18" w16cid:durableId="1377119611">
    <w:abstractNumId w:val="9"/>
  </w:num>
  <w:num w:numId="19" w16cid:durableId="1280378649">
    <w:abstractNumId w:val="26"/>
  </w:num>
  <w:num w:numId="20" w16cid:durableId="1251550022">
    <w:abstractNumId w:val="23"/>
  </w:num>
  <w:num w:numId="21" w16cid:durableId="203923989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27723651">
    <w:abstractNumId w:val="19"/>
  </w:num>
  <w:num w:numId="23" w16cid:durableId="1172259692">
    <w:abstractNumId w:val="15"/>
  </w:num>
  <w:num w:numId="24" w16cid:durableId="1819690172">
    <w:abstractNumId w:val="21"/>
  </w:num>
  <w:num w:numId="25" w16cid:durableId="2126538029">
    <w:abstractNumId w:val="25"/>
  </w:num>
  <w:num w:numId="26" w16cid:durableId="1087651360">
    <w:abstractNumId w:val="16"/>
  </w:num>
  <w:num w:numId="27" w16cid:durableId="587692822">
    <w:abstractNumId w:val="14"/>
  </w:num>
  <w:num w:numId="28" w16cid:durableId="379017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43D9"/>
    <w:rsid w:val="000D7083"/>
    <w:rsid w:val="00120BA8"/>
    <w:rsid w:val="00127881"/>
    <w:rsid w:val="001329A8"/>
    <w:rsid w:val="0015074B"/>
    <w:rsid w:val="001914A8"/>
    <w:rsid w:val="001B27E5"/>
    <w:rsid w:val="00241F1E"/>
    <w:rsid w:val="00272ED4"/>
    <w:rsid w:val="002819B0"/>
    <w:rsid w:val="0029639D"/>
    <w:rsid w:val="002D0096"/>
    <w:rsid w:val="0031072B"/>
    <w:rsid w:val="00326F90"/>
    <w:rsid w:val="003310BF"/>
    <w:rsid w:val="003743B5"/>
    <w:rsid w:val="003B60B5"/>
    <w:rsid w:val="003F0400"/>
    <w:rsid w:val="004F3122"/>
    <w:rsid w:val="00522CC0"/>
    <w:rsid w:val="00542167"/>
    <w:rsid w:val="0057013F"/>
    <w:rsid w:val="005967CF"/>
    <w:rsid w:val="0063644C"/>
    <w:rsid w:val="00664BC4"/>
    <w:rsid w:val="00683C99"/>
    <w:rsid w:val="00762358"/>
    <w:rsid w:val="007A1DC1"/>
    <w:rsid w:val="007A7AE2"/>
    <w:rsid w:val="008B1349"/>
    <w:rsid w:val="00982325"/>
    <w:rsid w:val="009A2F30"/>
    <w:rsid w:val="009C4308"/>
    <w:rsid w:val="00A825AE"/>
    <w:rsid w:val="00AA1D8D"/>
    <w:rsid w:val="00B37CD6"/>
    <w:rsid w:val="00B47730"/>
    <w:rsid w:val="00B91794"/>
    <w:rsid w:val="00BA0396"/>
    <w:rsid w:val="00BE2CEC"/>
    <w:rsid w:val="00C212E7"/>
    <w:rsid w:val="00C2655E"/>
    <w:rsid w:val="00CB0664"/>
    <w:rsid w:val="00D06BEA"/>
    <w:rsid w:val="00EA4476"/>
    <w:rsid w:val="00FC0D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C54E2"/>
  <w14:defaultImageDpi w14:val="330"/>
  <w15:docId w15:val="{793F6AB1-1597-42E5-A1ED-4449C833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C99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3107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1072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1072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6BEA"/>
    <w:rPr>
      <w:rFonts w:ascii="Times New Roman" w:hAnsi="Times New Roman" w:cs="Times New Roman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D06BEA"/>
    <w:pPr>
      <w:spacing w:after="0"/>
    </w:pPr>
  </w:style>
  <w:style w:type="character" w:styleId="MenoPendente">
    <w:name w:val="Unresolved Mention"/>
    <w:basedOn w:val="Fontepargpadro"/>
    <w:uiPriority w:val="99"/>
    <w:semiHidden/>
    <w:unhideWhenUsed/>
    <w:rsid w:val="008B1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7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0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igma.com/design/osagxQrDKKLc2rjPLzrQk5/sistemaiuri?node-id=0-1&amp;t=x3UrWPzdR8XevYxg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urioliveira2/projeto_integrad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392</Words>
  <Characters>2122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Iuri</cp:lastModifiedBy>
  <cp:revision>3</cp:revision>
  <dcterms:created xsi:type="dcterms:W3CDTF">2024-12-02T23:47:00Z</dcterms:created>
  <dcterms:modified xsi:type="dcterms:W3CDTF">2024-12-03T00:37:00Z</dcterms:modified>
  <cp:category/>
</cp:coreProperties>
</file>